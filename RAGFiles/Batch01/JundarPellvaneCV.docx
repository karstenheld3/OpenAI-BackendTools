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409E2" w14:textId="61606B8B" w:rsidR="00FF4EFF" w:rsidRDefault="00C8099D">
      <w:pPr>
        <w:pStyle w:val="Heading1"/>
      </w:pPr>
      <w:r>
        <w:rPr>
          <w:noProof/>
        </w:rPr>
        <w:drawing>
          <wp:anchor distT="0" distB="0" distL="114300" distR="114300" simplePos="0" relativeHeight="251658240" behindDoc="0" locked="0" layoutInCell="1" allowOverlap="1" wp14:anchorId="27D8E0E0" wp14:editId="3FA92E1F">
            <wp:simplePos x="0" y="0"/>
            <wp:positionH relativeFrom="column">
              <wp:posOffset>3784600</wp:posOffset>
            </wp:positionH>
            <wp:positionV relativeFrom="paragraph">
              <wp:posOffset>304800</wp:posOffset>
            </wp:positionV>
            <wp:extent cx="1695450" cy="1695450"/>
            <wp:effectExtent l="0" t="0" r="0" b="0"/>
            <wp:wrapNone/>
            <wp:docPr id="30831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16954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t>Jundar Pellvane</w:t>
      </w:r>
    </w:p>
    <w:p w14:paraId="359BF2AD" w14:textId="77777777" w:rsidR="00FF4EFF" w:rsidRDefault="00000000">
      <w:r>
        <w:t>Senior Data &amp; Machine Learning Engineer</w:t>
      </w:r>
      <w:r>
        <w:br/>
        <w:t>Databricks Specialist | AI &amp; Data Platform Consultant</w:t>
      </w:r>
    </w:p>
    <w:p w14:paraId="3AB9ACF1" w14:textId="77777777" w:rsidR="00FF4EFF" w:rsidRDefault="00000000">
      <w:pPr>
        <w:pStyle w:val="Heading2"/>
      </w:pPr>
      <w:r>
        <w:t>Contact</w:t>
      </w:r>
    </w:p>
    <w:p w14:paraId="002C6814" w14:textId="77777777" w:rsidR="00FF4EFF" w:rsidRDefault="00000000">
      <w:r>
        <w:t>Van Baerlestraat 52</w:t>
      </w:r>
      <w:r>
        <w:br/>
        <w:t>1071 AZ Amsterdam, Netherlands</w:t>
      </w:r>
      <w:r>
        <w:br/>
        <w:t>+31 6 1234 5678</w:t>
      </w:r>
      <w:r>
        <w:br/>
        <w:t>jundar.pellvane@example.com</w:t>
      </w:r>
      <w:r>
        <w:br/>
        <w:t>www.jundarpellvane.com</w:t>
      </w:r>
      <w:r>
        <w:br/>
        <w:t>linkedin.com/in/jundarpellvane</w:t>
      </w:r>
    </w:p>
    <w:p w14:paraId="42A18887" w14:textId="77777777" w:rsidR="00FF4EFF" w:rsidRDefault="00000000">
      <w:pPr>
        <w:pStyle w:val="Heading2"/>
      </w:pPr>
      <w:r>
        <w:t>Professional Role</w:t>
      </w:r>
    </w:p>
    <w:p w14:paraId="49FF84E7" w14:textId="77777777" w:rsidR="00FF4EFF" w:rsidRDefault="00000000">
      <w:r>
        <w:t>A highly skilled data and machine learning engineer with over 13 years of experience across large-scale data platforms, advanced analytics, and AI-driven solutions. Specialized in designing, building, and optimizing cloud-based data lakehouses and machine learning pipelines using Databricks and Spark ecosystems. Proven track record of delivering production-grade data solutions and AI models for clients across finance, logistics, retail, and energy sectors. Adept at working in multicultural environments, leading technical teams, and mentoring junior data engineers and data scientists. Currently working as a senior consultant, providing expert guidance on Databricks platform architecture, ML model deployment, and scalable data engineering best practices.</w:t>
      </w:r>
    </w:p>
    <w:p w14:paraId="6A9A5C52" w14:textId="77777777" w:rsidR="00FF4EFF" w:rsidRDefault="00000000">
      <w:pPr>
        <w:pStyle w:val="Heading2"/>
      </w:pPr>
      <w:r>
        <w:t>Areas of Expertise</w:t>
      </w:r>
    </w:p>
    <w:p w14:paraId="3ED49DCA" w14:textId="77777777" w:rsidR="00FF4EFF" w:rsidRDefault="00000000">
      <w:pPr>
        <w:pStyle w:val="ListBullet"/>
      </w:pPr>
      <w:r>
        <w:t>Databricks &amp; Apache Spark</w:t>
      </w:r>
    </w:p>
    <w:p w14:paraId="7DB62CB7" w14:textId="77777777" w:rsidR="00FF4EFF" w:rsidRDefault="00000000">
      <w:pPr>
        <w:pStyle w:val="ListBullet"/>
      </w:pPr>
      <w:r>
        <w:t>Big Data Architecture &amp; Engineering</w:t>
      </w:r>
    </w:p>
    <w:p w14:paraId="50DE5C9E" w14:textId="77777777" w:rsidR="00FF4EFF" w:rsidRDefault="00000000">
      <w:pPr>
        <w:pStyle w:val="ListBullet"/>
      </w:pPr>
      <w:r>
        <w:t>Machine Learning Model Design &amp; Deployment</w:t>
      </w:r>
    </w:p>
    <w:p w14:paraId="7D940837" w14:textId="77777777" w:rsidR="00FF4EFF" w:rsidRDefault="00000000">
      <w:pPr>
        <w:pStyle w:val="ListBullet"/>
      </w:pPr>
      <w:r>
        <w:t>Data Lakehouse &amp; Cloud Data Pipelines</w:t>
      </w:r>
    </w:p>
    <w:p w14:paraId="330C189F" w14:textId="77777777" w:rsidR="00FF4EFF" w:rsidRDefault="00000000">
      <w:pPr>
        <w:pStyle w:val="ListBullet"/>
      </w:pPr>
      <w:r>
        <w:t>MLOps &amp; Model Monitoring</w:t>
      </w:r>
    </w:p>
    <w:p w14:paraId="7219624D" w14:textId="77777777" w:rsidR="00FF4EFF" w:rsidRDefault="00000000">
      <w:pPr>
        <w:pStyle w:val="ListBullet"/>
      </w:pPr>
      <w:r>
        <w:t>Azure, AWS, and GCP Data Services</w:t>
      </w:r>
    </w:p>
    <w:p w14:paraId="52DD1C4F" w14:textId="77777777" w:rsidR="00FF4EFF" w:rsidRDefault="00000000">
      <w:pPr>
        <w:pStyle w:val="ListBullet"/>
      </w:pPr>
      <w:r>
        <w:t>Python, Scala, SQL, MLflow</w:t>
      </w:r>
    </w:p>
    <w:p w14:paraId="0793D1C1" w14:textId="77777777" w:rsidR="00FF4EFF" w:rsidRDefault="00000000">
      <w:pPr>
        <w:pStyle w:val="ListBullet"/>
      </w:pPr>
      <w:r>
        <w:t>Data Governance &amp; Quality Engineering</w:t>
      </w:r>
    </w:p>
    <w:p w14:paraId="4CE27E6D" w14:textId="77777777" w:rsidR="00FF4EFF" w:rsidRDefault="00000000">
      <w:pPr>
        <w:pStyle w:val="ListBullet"/>
      </w:pPr>
      <w:r>
        <w:t>Team Leadership &amp; Agile Development</w:t>
      </w:r>
    </w:p>
    <w:p w14:paraId="281906F9" w14:textId="77777777" w:rsidR="00FF4EFF" w:rsidRDefault="00000000">
      <w:pPr>
        <w:pStyle w:val="Heading2"/>
      </w:pPr>
      <w:r>
        <w:t>Career History</w:t>
      </w:r>
    </w:p>
    <w:p w14:paraId="632D3D18" w14:textId="77777777" w:rsidR="00FF4EFF" w:rsidRDefault="00000000">
      <w:pPr>
        <w:pStyle w:val="Heading3"/>
      </w:pPr>
      <w:r>
        <w:t>2022 – Present</w:t>
      </w:r>
      <w:r>
        <w:br/>
        <w:t>Senior Data &amp; ML Engineer – DataNova Solutions, Amsterdam, Netherlands</w:t>
      </w:r>
    </w:p>
    <w:p w14:paraId="598DBC3A" w14:textId="77777777" w:rsidR="00FF4EFF" w:rsidRDefault="00000000">
      <w:pPr>
        <w:pStyle w:val="ListBullet"/>
      </w:pPr>
      <w:r>
        <w:t>Led multiple large-scale Databricks implementations for energy and logistics clients.</w:t>
      </w:r>
    </w:p>
    <w:p w14:paraId="2D7AD63D" w14:textId="77777777" w:rsidR="00FF4EFF" w:rsidRDefault="00000000">
      <w:pPr>
        <w:pStyle w:val="ListBullet"/>
      </w:pPr>
      <w:r>
        <w:t>Designed robust ML pipelines and operationalized models in production environments.</w:t>
      </w:r>
    </w:p>
    <w:p w14:paraId="5C799B7B" w14:textId="77777777" w:rsidR="00FF4EFF" w:rsidRDefault="00000000">
      <w:pPr>
        <w:pStyle w:val="ListBullet"/>
      </w:pPr>
      <w:r>
        <w:t>Provided architecture consulting on cloud migration and data lakehouse design.</w:t>
      </w:r>
    </w:p>
    <w:p w14:paraId="404E95CD" w14:textId="77777777" w:rsidR="00FF4EFF" w:rsidRDefault="00000000">
      <w:pPr>
        <w:pStyle w:val="Heading3"/>
      </w:pPr>
      <w:r>
        <w:lastRenderedPageBreak/>
        <w:t>2019 – 2022</w:t>
      </w:r>
      <w:r>
        <w:br/>
        <w:t>Data Engineer – BlueOrbit Technologies, Utrecht, Netherlands</w:t>
      </w:r>
    </w:p>
    <w:p w14:paraId="21D5A454" w14:textId="77777777" w:rsidR="00FF4EFF" w:rsidRDefault="00000000">
      <w:pPr>
        <w:pStyle w:val="ListBullet"/>
      </w:pPr>
      <w:r>
        <w:t>Developed real-time data pipelines and analytics platforms on Azure Databricks.</w:t>
      </w:r>
    </w:p>
    <w:p w14:paraId="1C0DEF9A" w14:textId="77777777" w:rsidR="00FF4EFF" w:rsidRDefault="00000000">
      <w:pPr>
        <w:pStyle w:val="ListBullet"/>
      </w:pPr>
      <w:r>
        <w:t>Automated ML workflows and introduced MLOps practices.</w:t>
      </w:r>
    </w:p>
    <w:p w14:paraId="5DADAC8D" w14:textId="77777777" w:rsidR="00FF4EFF" w:rsidRDefault="00000000">
      <w:pPr>
        <w:pStyle w:val="ListBullet"/>
      </w:pPr>
      <w:r>
        <w:t>Mentored junior engineers and contributed to internal best practices frameworks.</w:t>
      </w:r>
    </w:p>
    <w:p w14:paraId="6AC1939B" w14:textId="77777777" w:rsidR="00FF4EFF" w:rsidRDefault="00000000">
      <w:pPr>
        <w:pStyle w:val="Heading3"/>
      </w:pPr>
      <w:r>
        <w:t>2017 – 2019</w:t>
      </w:r>
      <w:r>
        <w:br/>
        <w:t>Machine Learning Engineer – Nexium Data Labs, Rotterdam, Netherlands</w:t>
      </w:r>
    </w:p>
    <w:p w14:paraId="1F48A137" w14:textId="77777777" w:rsidR="00FF4EFF" w:rsidRDefault="00000000">
      <w:pPr>
        <w:pStyle w:val="ListBullet"/>
      </w:pPr>
      <w:r>
        <w:t>Built predictive models for customer churn and demand forecasting in retail sector.</w:t>
      </w:r>
    </w:p>
    <w:p w14:paraId="405D70C7" w14:textId="77777777" w:rsidR="00FF4EFF" w:rsidRDefault="00000000">
      <w:pPr>
        <w:pStyle w:val="ListBullet"/>
      </w:pPr>
      <w:r>
        <w:t>Integrated machine learning models into existing data pipelines for business intelligence.</w:t>
      </w:r>
    </w:p>
    <w:p w14:paraId="5BBC6C2A" w14:textId="77777777" w:rsidR="00FF4EFF" w:rsidRDefault="00000000">
      <w:pPr>
        <w:pStyle w:val="Heading3"/>
      </w:pPr>
      <w:r>
        <w:t>2015 – 2017</w:t>
      </w:r>
      <w:r>
        <w:br/>
        <w:t>Data Engineer – Insight Analytics BV, Eindhoven, Netherlands</w:t>
      </w:r>
    </w:p>
    <w:p w14:paraId="668E7A58" w14:textId="77777777" w:rsidR="00FF4EFF" w:rsidRDefault="00000000">
      <w:pPr>
        <w:pStyle w:val="ListBullet"/>
      </w:pPr>
      <w:r>
        <w:t>Migrated legacy batch pipelines to Spark-based workflows.</w:t>
      </w:r>
    </w:p>
    <w:p w14:paraId="02F8822D" w14:textId="77777777" w:rsidR="00FF4EFF" w:rsidRDefault="00000000">
      <w:pPr>
        <w:pStyle w:val="ListBullet"/>
      </w:pPr>
      <w:r>
        <w:t>Optimized ETL performance and reduced pipeline runtimes by over 40%.</w:t>
      </w:r>
    </w:p>
    <w:p w14:paraId="12A6A3A9" w14:textId="77777777" w:rsidR="00FF4EFF" w:rsidRDefault="00000000">
      <w:pPr>
        <w:pStyle w:val="Heading3"/>
      </w:pPr>
      <w:r>
        <w:t>2012 – 2015</w:t>
      </w:r>
      <w:r>
        <w:br/>
        <w:t>Data Scientist – Quark Analytics, Bangalore, India</w:t>
      </w:r>
    </w:p>
    <w:p w14:paraId="1DE13D6D" w14:textId="77777777" w:rsidR="00FF4EFF" w:rsidRDefault="00000000">
      <w:pPr>
        <w:pStyle w:val="ListBullet"/>
      </w:pPr>
      <w:r>
        <w:t>Created machine learning models for financial fraud detection and credit scoring.</w:t>
      </w:r>
    </w:p>
    <w:p w14:paraId="64FE3D76" w14:textId="77777777" w:rsidR="00FF4EFF" w:rsidRDefault="00000000">
      <w:pPr>
        <w:pStyle w:val="ListBullet"/>
      </w:pPr>
      <w:r>
        <w:t>Participated in early data science initiatives for telecom clients.</w:t>
      </w:r>
    </w:p>
    <w:p w14:paraId="0888C0EC" w14:textId="77777777" w:rsidR="00FF4EFF" w:rsidRDefault="00000000">
      <w:pPr>
        <w:pStyle w:val="Heading3"/>
      </w:pPr>
      <w:r>
        <w:t>2011 – 2012</w:t>
      </w:r>
      <w:r>
        <w:br/>
        <w:t>Junior Data Engineer – Horizon Tech, Hyderabad, India</w:t>
      </w:r>
    </w:p>
    <w:p w14:paraId="015DC42D" w14:textId="77777777" w:rsidR="00FF4EFF" w:rsidRDefault="00000000">
      <w:pPr>
        <w:pStyle w:val="ListBullet"/>
      </w:pPr>
      <w:r>
        <w:t>Developed and maintained internal reporting dashboards.</w:t>
      </w:r>
    </w:p>
    <w:p w14:paraId="053BACCC" w14:textId="77777777" w:rsidR="00FF4EFF" w:rsidRDefault="00000000">
      <w:pPr>
        <w:pStyle w:val="ListBullet"/>
      </w:pPr>
      <w:r>
        <w:t>Wrote custom data parsers and transformation scripts in Python.</w:t>
      </w:r>
    </w:p>
    <w:p w14:paraId="5D60B54C" w14:textId="77777777" w:rsidR="00FF4EFF" w:rsidRDefault="00000000">
      <w:pPr>
        <w:pStyle w:val="Heading3"/>
      </w:pPr>
      <w:r>
        <w:t>2010 – 2011</w:t>
      </w:r>
      <w:r>
        <w:br/>
        <w:t>Research Intern – Institute for Applied Data Science, Pune, India</w:t>
      </w:r>
    </w:p>
    <w:p w14:paraId="621809DE" w14:textId="77777777" w:rsidR="00FF4EFF" w:rsidRDefault="00000000">
      <w:pPr>
        <w:pStyle w:val="ListBullet"/>
      </w:pPr>
      <w:r>
        <w:t>Contributed to academic research on predictive maintenance algorithms.</w:t>
      </w:r>
    </w:p>
    <w:p w14:paraId="4F3F81C2" w14:textId="77777777" w:rsidR="00FF4EFF" w:rsidRDefault="00000000">
      <w:pPr>
        <w:pStyle w:val="Heading2"/>
      </w:pPr>
      <w:r>
        <w:t>Educational History</w:t>
      </w:r>
    </w:p>
    <w:p w14:paraId="5261CFD5" w14:textId="77777777" w:rsidR="00FF4EFF" w:rsidRDefault="00000000">
      <w:r>
        <w:t>Master of Technology in Data Science</w:t>
      </w:r>
      <w:r>
        <w:br/>
        <w:t>Indian Institute of Technology, Madras, India</w:t>
      </w:r>
      <w:r>
        <w:br/>
        <w:t>Graduated: 2015</w:t>
      </w:r>
    </w:p>
    <w:p w14:paraId="0D6F0EDA" w14:textId="77777777" w:rsidR="00FF4EFF" w:rsidRDefault="00000000">
      <w:r>
        <w:t>Bachelor of Engineering in Computer Science</w:t>
      </w:r>
      <w:r>
        <w:br/>
        <w:t>University of Mumbai, India</w:t>
      </w:r>
      <w:r>
        <w:br/>
        <w:t>Graduated: 2012</w:t>
      </w:r>
    </w:p>
    <w:p w14:paraId="789966F5" w14:textId="77777777" w:rsidR="00FF4EFF" w:rsidRDefault="00000000">
      <w:pPr>
        <w:pStyle w:val="Heading2"/>
      </w:pPr>
      <w:r>
        <w:t>Professional Certifications</w:t>
      </w:r>
    </w:p>
    <w:p w14:paraId="300FB3D3" w14:textId="77777777" w:rsidR="00FF4EFF" w:rsidRDefault="00000000">
      <w:pPr>
        <w:pStyle w:val="ListBullet"/>
      </w:pPr>
      <w:r>
        <w:t>Databricks Certified Data Engineer Professional</w:t>
      </w:r>
    </w:p>
    <w:p w14:paraId="65727201" w14:textId="77777777" w:rsidR="00FF4EFF" w:rsidRDefault="00000000">
      <w:pPr>
        <w:pStyle w:val="ListBullet"/>
      </w:pPr>
      <w:r>
        <w:t>Databricks Certified Machine Learning Professional</w:t>
      </w:r>
    </w:p>
    <w:p w14:paraId="728C6DB9" w14:textId="77777777" w:rsidR="00FF4EFF" w:rsidRDefault="00000000">
      <w:pPr>
        <w:pStyle w:val="ListBullet"/>
      </w:pPr>
      <w:r>
        <w:t>Microsoft Azure Data Engineer Associate</w:t>
      </w:r>
    </w:p>
    <w:p w14:paraId="105A387D" w14:textId="77777777" w:rsidR="00FF4EFF" w:rsidRDefault="00000000">
      <w:pPr>
        <w:pStyle w:val="ListBullet"/>
      </w:pPr>
      <w:r>
        <w:lastRenderedPageBreak/>
        <w:t>AWS Certified Data Analytics – Specialty</w:t>
      </w:r>
    </w:p>
    <w:p w14:paraId="7035C4A3" w14:textId="77777777" w:rsidR="00FF4EFF" w:rsidRDefault="00000000">
      <w:pPr>
        <w:pStyle w:val="Heading2"/>
      </w:pPr>
      <w:r>
        <w:t>Languages</w:t>
      </w:r>
    </w:p>
    <w:p w14:paraId="59C58804" w14:textId="77777777" w:rsidR="00FF4EFF" w:rsidRDefault="00000000">
      <w:r>
        <w:t>Hindi (native), English (fluent), Dutch (advanced conversational)</w:t>
      </w:r>
    </w:p>
    <w:sectPr w:rsidR="00FF4E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5157788">
    <w:abstractNumId w:val="8"/>
  </w:num>
  <w:num w:numId="2" w16cid:durableId="1580676833">
    <w:abstractNumId w:val="6"/>
  </w:num>
  <w:num w:numId="3" w16cid:durableId="648437443">
    <w:abstractNumId w:val="5"/>
  </w:num>
  <w:num w:numId="4" w16cid:durableId="1044065352">
    <w:abstractNumId w:val="4"/>
  </w:num>
  <w:num w:numId="5" w16cid:durableId="1599680197">
    <w:abstractNumId w:val="7"/>
  </w:num>
  <w:num w:numId="6" w16cid:durableId="1668509952">
    <w:abstractNumId w:val="3"/>
  </w:num>
  <w:num w:numId="7" w16cid:durableId="865943926">
    <w:abstractNumId w:val="2"/>
  </w:num>
  <w:num w:numId="8" w16cid:durableId="1531722477">
    <w:abstractNumId w:val="1"/>
  </w:num>
  <w:num w:numId="9" w16cid:durableId="24491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749"/>
    <w:rsid w:val="00034616"/>
    <w:rsid w:val="0006063C"/>
    <w:rsid w:val="0015074B"/>
    <w:rsid w:val="0029639D"/>
    <w:rsid w:val="00326F90"/>
    <w:rsid w:val="00AA1D8D"/>
    <w:rsid w:val="00B47730"/>
    <w:rsid w:val="00C8099D"/>
    <w:rsid w:val="00CB0664"/>
    <w:rsid w:val="00FC693F"/>
    <w:rsid w:val="00FF4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81F1F8"/>
  <w14:defaultImageDpi w14:val="300"/>
  <w15:docId w15:val="{F8DF8983-09FB-41A8-A3DE-4AE61679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Karsten Held</cp:lastModifiedBy>
  <cp:revision>2</cp:revision>
  <dcterms:created xsi:type="dcterms:W3CDTF">2025-05-15T10:17:00Z</dcterms:created>
  <dcterms:modified xsi:type="dcterms:W3CDTF">2025-05-15T10:17:00Z</dcterms:modified>
  <cp:category/>
</cp:coreProperties>
</file>